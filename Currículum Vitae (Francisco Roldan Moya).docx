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/>
      </w:tblPr>
      <w:tblGrid>
        <w:gridCol w:w="9287"/>
      </w:tblGrid>
      <w:tr w:rsidR="000C249E">
        <w:trPr>
          <w:jc w:val="center"/>
        </w:trPr>
        <w:tc>
          <w:tcPr>
            <w:tcW w:w="9576" w:type="dxa"/>
          </w:tcPr>
          <w:p w:rsidR="000C249E" w:rsidRDefault="000C249E">
            <w:pPr>
              <w:pStyle w:val="Primerapginadeencabezado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sdt>
      <w:sdtPr>
        <w:alias w:val="Nombre del currículo"/>
        <w:tag w:val="Nombre del currículo"/>
        <w:id w:val="703981219"/>
        <w:placeholder>
          <w:docPart w:val="7F97F437599A4C68BB03928BC0605A27"/>
        </w:placeholder>
        <w:docPartList>
          <w:docPartGallery w:val="Quick Parts"/>
          <w:docPartCategory w:val=" Nombre del currículo"/>
        </w:docPartList>
      </w:sdtPr>
      <w:sdtContent>
        <w:p w:rsidR="000C249E" w:rsidRDefault="000C249E">
          <w:pPr>
            <w:pStyle w:val="Sinespaciado"/>
          </w:pPr>
        </w:p>
        <w:tbl>
          <w:tblPr>
            <w:tblStyle w:val="Tablaconcuadrcula"/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49"/>
            <w:gridCol w:w="9090"/>
          </w:tblGrid>
          <w:tr w:rsidR="000C249E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0C249E" w:rsidRDefault="000C249E"/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0C249E" w:rsidRDefault="00477550" w:rsidP="00BB025E">
                <w:pPr>
                  <w:pStyle w:val="Nombre"/>
                </w:pPr>
                <w:r>
                  <w:rPr>
                    <w:color w:val="9FB8CD" w:themeColor="accent2"/>
                    <w:spacing w:val="10"/>
                    <w:lang w:eastAsia="es-ES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-138430</wp:posOffset>
                      </wp:positionH>
                      <wp:positionV relativeFrom="paragraph">
                        <wp:posOffset>-154305</wp:posOffset>
                      </wp:positionV>
                      <wp:extent cx="1080135" cy="1352550"/>
                      <wp:effectExtent l="133350" t="0" r="139065" b="38100"/>
                      <wp:wrapNone/>
                      <wp:docPr id="2" name="Imagen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lum bright="10000" contrast="20000"/>
                              </a:blip>
                              <a:srcRect t="979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13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shade val="85000"/>
                                </a:srgbClr>
                              </a:solidFill>
                              <a:ln w="101600" cap="sq">
                                <a:solidFill>
                                  <a:srgbClr val="FDFDFD"/>
                                </a:solidFill>
                                <a:miter lim="800000"/>
                              </a:ln>
                              <a:effectLst>
                                <a:outerShdw blurRad="57150" dist="37500" dir="7560000" sy="98000" kx="110000" ky="200000" algn="tl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  <a:scene3d>
                                <a:camera prst="perspectiveRelaxed">
                                  <a:rot lat="19800000" lon="0" rev="0"/>
                                </a:camera>
                                <a:lightRig rig="twoPt" dir="t">
                                  <a:rot lat="0" lon="0" rev="7200000"/>
                                </a:lightRig>
                              </a:scene3d>
                              <a:sp3d prstMaterial="matte">
                                <a:bevelT w="22860" h="12700"/>
                                <a:contourClr>
                                  <a:srgbClr val="FFFFFF"/>
                                </a:contourClr>
                              </a:sp3d>
                            </pic:spPr>
                          </pic:pic>
                        </a:graphicData>
                      </a:graphic>
                    </wp:anchor>
                  </w:drawing>
                </w:r>
                <w:r w:rsidR="00723363">
                  <w:rPr>
                    <w:color w:val="9FB8CD" w:themeColor="accent2"/>
                    <w:spacing w:val="10"/>
                  </w:rPr>
                  <w:sym w:font="Wingdings 3" w:char="F07D"/>
                </w:r>
                <w:sdt>
                  <w:sdtPr>
                    <w:id w:val="10979384"/>
                    <w:placeholder>
                      <w:docPart w:val="21F7B352754D4B229C255F2A768F51E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3E40E8">
                      <w:t>FRANCISCO J. ROLDÁN MOYA</w:t>
                    </w:r>
                  </w:sdtContent>
                </w:sdt>
              </w:p>
              <w:p w:rsidR="00477550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>C/ Infantes, 135</w:t>
                </w:r>
              </w:p>
              <w:p w:rsidR="000C249E" w:rsidRPr="00771F82" w:rsidRDefault="003E40E8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 xml:space="preserve">02600 </w:t>
                </w:r>
                <w:proofErr w:type="spellStart"/>
                <w:r w:rsidRPr="00771F82">
                  <w:rPr>
                    <w:color w:val="auto"/>
                  </w:rPr>
                  <w:t>Villarrobledo</w:t>
                </w:r>
                <w:proofErr w:type="spellEnd"/>
                <w:r w:rsidRPr="00771F82">
                  <w:rPr>
                    <w:color w:val="auto"/>
                  </w:rPr>
                  <w:t xml:space="preserve"> (Albacete)</w:t>
                </w:r>
              </w:p>
              <w:p w:rsidR="000C249E" w:rsidRPr="00771F82" w:rsidRDefault="00723363">
                <w:pPr>
                  <w:pStyle w:val="Textodedireccin"/>
                  <w:rPr>
                    <w:color w:val="auto"/>
                  </w:rPr>
                </w:pPr>
                <w:r w:rsidRPr="00771F82">
                  <w:rPr>
                    <w:color w:val="auto"/>
                  </w:rPr>
                  <w:t xml:space="preserve">Teléfono: </w:t>
                </w:r>
                <w:r w:rsidR="003E40E8" w:rsidRPr="00771F82">
                  <w:rPr>
                    <w:color w:val="auto"/>
                  </w:rPr>
                  <w:t>607 99 66 94</w:t>
                </w:r>
              </w:p>
              <w:p w:rsidR="000C249E" w:rsidRPr="003E40E8" w:rsidRDefault="00723363" w:rsidP="00821FC4">
                <w:pPr>
                  <w:pStyle w:val="Textodedireccin"/>
                </w:pPr>
                <w:r w:rsidRPr="00771F82">
                  <w:rPr>
                    <w:color w:val="auto"/>
                  </w:rPr>
                  <w:t xml:space="preserve">Correo electrónico: </w:t>
                </w:r>
                <w:r w:rsidR="00771F82">
                  <w:rPr>
                    <w:color w:val="auto"/>
                  </w:rPr>
                  <w:t>p</w:t>
                </w:r>
                <w:r w:rsidR="003E40E8" w:rsidRPr="00771F82">
                  <w:rPr>
                    <w:color w:val="auto"/>
                  </w:rPr>
                  <w:t>hrancix</w:t>
                </w:r>
                <w:r w:rsidR="00821FC4">
                  <w:rPr>
                    <w:color w:val="auto"/>
                  </w:rPr>
                  <w:t>roldan</w:t>
                </w:r>
                <w:r w:rsidR="003E40E8" w:rsidRPr="00771F82">
                  <w:rPr>
                    <w:color w:val="auto"/>
                  </w:rPr>
                  <w:t>@</w:t>
                </w:r>
                <w:r w:rsidR="00821FC4">
                  <w:rPr>
                    <w:color w:val="auto"/>
                  </w:rPr>
                  <w:t>g</w:t>
                </w:r>
                <w:r w:rsidR="003E40E8" w:rsidRPr="00771F82">
                  <w:rPr>
                    <w:color w:val="auto"/>
                  </w:rPr>
                  <w:t>mail.com</w:t>
                </w:r>
              </w:p>
            </w:tc>
          </w:tr>
        </w:tbl>
        <w:p w:rsidR="000C249E" w:rsidRDefault="002F647E">
          <w:pPr>
            <w:pStyle w:val="Sinespaciado"/>
          </w:pPr>
        </w:p>
      </w:sdtContent>
    </w:sdt>
    <w:tbl>
      <w:tblPr>
        <w:tblStyle w:val="Tablaconcuadrcula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/>
      </w:tblPr>
      <w:tblGrid>
        <w:gridCol w:w="365"/>
        <w:gridCol w:w="9074"/>
      </w:tblGrid>
      <w:tr w:rsidR="000C249E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0C249E" w:rsidRDefault="000C249E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0C249E" w:rsidRDefault="00723363" w:rsidP="00271463">
            <w:pPr>
              <w:pStyle w:val="Seccin"/>
            </w:pPr>
            <w:r>
              <w:t>Formación académica</w:t>
            </w:r>
          </w:p>
          <w:p w:rsidR="000C249E" w:rsidRDefault="003E40E8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BUP</w:t>
            </w:r>
            <w:r>
              <w:t xml:space="preserve"> </w:t>
            </w:r>
            <w:r w:rsidR="00723363"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</w:t>
            </w:r>
            <w:r w:rsidR="00C94CB7">
              <w:rPr>
                <w:b w:val="0"/>
                <w:bCs w:val="0"/>
              </w:rPr>
              <w:t>1</w:t>
            </w:r>
            <w:r w:rsidR="00723363">
              <w:rPr>
                <w:rStyle w:val="Carcterdefechadesubseccin"/>
              </w:rPr>
              <w:t>)</w:t>
            </w:r>
            <w:r w:rsidR="00C94CB7">
              <w:rPr>
                <w:rStyle w:val="Carcterdefechadesubseccin"/>
              </w:rPr>
              <w:t xml:space="preserve"> y </w:t>
            </w:r>
            <w:r w:rsidR="00C94CB7" w:rsidRPr="00BA402F">
              <w:rPr>
                <w:rStyle w:val="Carcterdefechadesubseccin"/>
                <w:b/>
                <w:u w:val="single"/>
              </w:rPr>
              <w:t>COU</w:t>
            </w:r>
            <w:r w:rsidR="00C94CB7">
              <w:rPr>
                <w:rStyle w:val="Carcterdefechadesubseccin"/>
              </w:rPr>
              <w:t xml:space="preserve"> (1999)</w:t>
            </w:r>
          </w:p>
          <w:p w:rsidR="000C249E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Título Bachillerato</w:t>
            </w:r>
          </w:p>
          <w:p w:rsidR="003E40E8" w:rsidRDefault="00C94CB7" w:rsidP="00271463">
            <w:pPr>
              <w:pStyle w:val="Subseccin"/>
              <w:spacing w:before="0" w:after="120"/>
            </w:pPr>
            <w:r w:rsidRPr="00C94CB7">
              <w:rPr>
                <w:u w:val="single"/>
              </w:rPr>
              <w:t>CREACIÓN Y GESTIÓN DE MICROEMPRESAS</w:t>
            </w:r>
            <w:r w:rsidR="003E40E8">
              <w:t xml:space="preserve"> </w:t>
            </w:r>
            <w:r w:rsidR="003E40E8">
              <w:rPr>
                <w:rStyle w:val="Carcterdefechadesubseccin"/>
              </w:rPr>
              <w:t>(</w:t>
            </w:r>
            <w:r w:rsidR="003E40E8">
              <w:rPr>
                <w:b w:val="0"/>
                <w:bCs w:val="0"/>
              </w:rPr>
              <w:t>2014</w:t>
            </w:r>
            <w:r w:rsidR="003E40E8">
              <w:rPr>
                <w:rStyle w:val="Carcterdefechadesubseccin"/>
              </w:rPr>
              <w:t>)</w:t>
            </w:r>
          </w:p>
          <w:p w:rsidR="003E40E8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Certificado de Profesionalidad de nivel 3 en Administración y Gestión (530 horas)</w:t>
            </w:r>
          </w:p>
          <w:p w:rsidR="003E40E8" w:rsidRDefault="003E40E8" w:rsidP="00271463">
            <w:pPr>
              <w:pStyle w:val="Listaconvietas"/>
              <w:numPr>
                <w:ilvl w:val="0"/>
                <w:numId w:val="1"/>
              </w:numPr>
            </w:pPr>
            <w:r>
              <w:t>Curso Básico de Prevención de Riesgos Laborales (60 horas)</w:t>
            </w:r>
          </w:p>
          <w:p w:rsidR="00271463" w:rsidRPr="00410A4F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</w:t>
            </w:r>
            <w:proofErr w:type="spellStart"/>
            <w:r>
              <w:rPr>
                <w:i/>
              </w:rPr>
              <w:t>FacturaPlus</w:t>
            </w:r>
            <w:proofErr w:type="spellEnd"/>
            <w:r>
              <w:t xml:space="preserve"> y </w:t>
            </w:r>
            <w:proofErr w:type="spellStart"/>
            <w:r>
              <w:rPr>
                <w:i/>
              </w:rPr>
              <w:t>ContaPlus</w:t>
            </w:r>
            <w:proofErr w:type="spellEnd"/>
          </w:p>
          <w:p w:rsidR="003E40E8" w:rsidRDefault="00BA402F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ASISTENCIA DOCUMENTAL Y DE GESTIÓN EN DESPACHOS Y OFICINAS</w:t>
            </w:r>
            <w:r>
              <w:t xml:space="preserve"> </w:t>
            </w:r>
            <w:r w:rsidR="003E40E8">
              <w:rPr>
                <w:rStyle w:val="Carcterdefechadesubseccin"/>
              </w:rPr>
              <w:t>(</w:t>
            </w:r>
            <w:r w:rsidR="003E40E8">
              <w:rPr>
                <w:b w:val="0"/>
                <w:bCs w:val="0"/>
              </w:rPr>
              <w:t>2015</w:t>
            </w:r>
            <w:r w:rsidR="003E40E8">
              <w:rPr>
                <w:rStyle w:val="Carcterdefechadesubseccin"/>
              </w:rPr>
              <w:t>)</w:t>
            </w:r>
          </w:p>
          <w:p w:rsidR="003E40E8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Certificado de Profesionalidad de nivel 3 en Administración y Gestión (</w:t>
            </w:r>
            <w:r w:rsidR="00F547AD">
              <w:t>670</w:t>
            </w:r>
            <w:r>
              <w:t xml:space="preserve"> horas)</w:t>
            </w:r>
          </w:p>
          <w:p w:rsidR="009279B9" w:rsidRDefault="009279B9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</w:t>
            </w:r>
            <w:proofErr w:type="spellStart"/>
            <w:r>
              <w:rPr>
                <w:i/>
              </w:rPr>
              <w:t>FactuSol</w:t>
            </w:r>
            <w:proofErr w:type="spellEnd"/>
            <w:r>
              <w:rPr>
                <w:i/>
              </w:rPr>
              <w:t>,</w:t>
            </w:r>
            <w:r>
              <w:t xml:space="preserve"> </w:t>
            </w:r>
            <w:proofErr w:type="spellStart"/>
            <w:r>
              <w:rPr>
                <w:i/>
              </w:rPr>
              <w:t>ContaSol</w:t>
            </w:r>
            <w:proofErr w:type="spellEnd"/>
            <w:r>
              <w:rPr>
                <w:i/>
              </w:rPr>
              <w:t xml:space="preserve"> y </w:t>
            </w:r>
            <w:proofErr w:type="spellStart"/>
            <w:r>
              <w:rPr>
                <w:i/>
              </w:rPr>
              <w:t>NóminaSol</w:t>
            </w:r>
            <w:proofErr w:type="spellEnd"/>
          </w:p>
          <w:p w:rsidR="00271463" w:rsidRDefault="00271463" w:rsidP="00271463">
            <w:pPr>
              <w:pStyle w:val="Listaconvietas"/>
              <w:numPr>
                <w:ilvl w:val="0"/>
                <w:numId w:val="0"/>
              </w:numPr>
              <w:ind w:left="360" w:hanging="360"/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</w:pPr>
          </w:p>
          <w:p w:rsidR="00340E62" w:rsidRDefault="00771F82" w:rsidP="00271463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>FINANCIACIÓN DE EMPRESAS</w:t>
            </w:r>
            <w:r w:rsidR="00340E62" w:rsidRPr="00340E62">
              <w:rPr>
                <w:rFonts w:asciiTheme="majorHAnsi" w:eastAsiaTheme="majorEastAsia" w:hAnsiTheme="majorHAnsi" w:cstheme="majorBidi"/>
                <w:b/>
                <w:bCs/>
                <w:color w:val="727CA3" w:themeColor="accent1"/>
                <w:sz w:val="18"/>
                <w:szCs w:val="18"/>
                <w:u w:val="single"/>
              </w:rPr>
              <w:t xml:space="preserve"> </w:t>
            </w:r>
            <w:r w:rsidR="00340E62"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(201</w:t>
            </w:r>
            <w:r w:rsidR="008C1195"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6</w:t>
            </w:r>
            <w:r w:rsidR="00340E62" w:rsidRPr="008C1195">
              <w:rPr>
                <w:rFonts w:asciiTheme="majorHAnsi" w:eastAsiaTheme="majorEastAsia" w:hAnsiTheme="majorHAnsi" w:cstheme="majorBidi"/>
                <w:bCs/>
                <w:color w:val="727CA3" w:themeColor="accent1"/>
                <w:sz w:val="18"/>
                <w:szCs w:val="18"/>
              </w:rPr>
              <w:t>)</w:t>
            </w:r>
          </w:p>
          <w:p w:rsidR="00340E62" w:rsidRDefault="00340E62" w:rsidP="00271463">
            <w:pPr>
              <w:pStyle w:val="Listaconvietas"/>
            </w:pPr>
            <w:r>
              <w:t>Certificado de Profesionalidad de nivel 3 en Administración y Gestión (</w:t>
            </w:r>
            <w:r w:rsidR="00F547AD">
              <w:t>590</w:t>
            </w:r>
            <w:r>
              <w:t xml:space="preserve"> horas)</w:t>
            </w:r>
          </w:p>
          <w:p w:rsidR="00340E62" w:rsidRDefault="00340E62" w:rsidP="00271463">
            <w:pPr>
              <w:pStyle w:val="Listaconvietas"/>
            </w:pPr>
            <w:r w:rsidRPr="00340E62">
              <w:t xml:space="preserve">Manejo de </w:t>
            </w:r>
            <w:proofErr w:type="spellStart"/>
            <w:r w:rsidRPr="00340E62">
              <w:rPr>
                <w:i/>
              </w:rPr>
              <w:t>FacturaPlus</w:t>
            </w:r>
            <w:proofErr w:type="spellEnd"/>
            <w:r w:rsidRPr="00340E62">
              <w:rPr>
                <w:i/>
              </w:rPr>
              <w:t xml:space="preserve">, </w:t>
            </w:r>
            <w:proofErr w:type="spellStart"/>
            <w:r w:rsidRPr="00340E62">
              <w:rPr>
                <w:i/>
              </w:rPr>
              <w:t>ContaPlus</w:t>
            </w:r>
            <w:proofErr w:type="spellEnd"/>
            <w:r w:rsidRPr="00340E62">
              <w:rPr>
                <w:i/>
              </w:rPr>
              <w:t xml:space="preserve"> y </w:t>
            </w:r>
            <w:proofErr w:type="spellStart"/>
            <w:r w:rsidRPr="00340E62">
              <w:rPr>
                <w:i/>
              </w:rPr>
              <w:t>Nómina</w:t>
            </w:r>
            <w:r w:rsidR="00A31EA8">
              <w:rPr>
                <w:i/>
              </w:rPr>
              <w:t>Plus</w:t>
            </w:r>
            <w:proofErr w:type="spellEnd"/>
          </w:p>
          <w:p w:rsidR="00340E62" w:rsidRDefault="00340E62" w:rsidP="00271463">
            <w:pPr>
              <w:pStyle w:val="Seccin"/>
              <w:rPr>
                <w:rFonts w:asciiTheme="minorHAnsi" w:eastAsiaTheme="minorEastAsia" w:hAnsiTheme="minorHAnsi" w:cstheme="minorBidi"/>
                <w:b w:val="0"/>
                <w:bCs w:val="0"/>
                <w:color w:val="000000" w:themeColor="text1"/>
                <w:sz w:val="20"/>
                <w:szCs w:val="20"/>
              </w:rPr>
            </w:pPr>
          </w:p>
          <w:p w:rsidR="00C94CB7" w:rsidRDefault="00C94CB7" w:rsidP="00271463">
            <w:pPr>
              <w:pStyle w:val="Seccin"/>
            </w:pPr>
            <w:r>
              <w:t>Formación complementaria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 xml:space="preserve">Tratamiento y Maquetación de Elemento Gráficos en </w:t>
            </w:r>
            <w:proofErr w:type="spellStart"/>
            <w:r w:rsidRPr="00BA402F">
              <w:rPr>
                <w:u w:val="single"/>
              </w:rPr>
              <w:t>Preimpresión</w:t>
            </w:r>
            <w:proofErr w:type="spellEnd"/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2010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(660 horas)</w:t>
            </w:r>
            <w:r w:rsidR="00BA09EB">
              <w:t xml:space="preserve">. </w:t>
            </w:r>
          </w:p>
          <w:p w:rsidR="00C94CB7" w:rsidRDefault="00BA402F" w:rsidP="00271463">
            <w:pPr>
              <w:pStyle w:val="Listaconvietas"/>
              <w:numPr>
                <w:ilvl w:val="0"/>
                <w:numId w:val="1"/>
              </w:numPr>
            </w:pPr>
            <w:r>
              <w:t>Manejo</w:t>
            </w:r>
            <w:r w:rsidR="00C94CB7">
              <w:t xml:space="preserve"> de </w:t>
            </w:r>
            <w:r>
              <w:t xml:space="preserve">los </w:t>
            </w:r>
            <w:r w:rsidR="00C94CB7">
              <w:t xml:space="preserve">programas </w:t>
            </w:r>
            <w:proofErr w:type="spellStart"/>
            <w:r w:rsidR="00C94CB7">
              <w:rPr>
                <w:i/>
              </w:rPr>
              <w:t>Photoshop</w:t>
            </w:r>
            <w:proofErr w:type="spellEnd"/>
            <w:r w:rsidR="00C94CB7">
              <w:t xml:space="preserve"> y </w:t>
            </w:r>
            <w:proofErr w:type="spellStart"/>
            <w:r w:rsidR="00C94CB7">
              <w:rPr>
                <w:i/>
              </w:rPr>
              <w:t>CorelDraw</w:t>
            </w:r>
            <w:proofErr w:type="spellEnd"/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Diseño Gráfico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2007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(157 horas)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 xml:space="preserve">Manejo de los programas </w:t>
            </w:r>
            <w:proofErr w:type="spellStart"/>
            <w:r>
              <w:rPr>
                <w:i/>
              </w:rPr>
              <w:t>Photoshop</w:t>
            </w:r>
            <w:proofErr w:type="spellEnd"/>
            <w:r>
              <w:t xml:space="preserve">, </w:t>
            </w:r>
            <w:proofErr w:type="spellStart"/>
            <w:r>
              <w:rPr>
                <w:i/>
              </w:rPr>
              <w:t>Freehand</w:t>
            </w:r>
            <w:proofErr w:type="spellEnd"/>
            <w:r>
              <w:t xml:space="preserve">, e </w:t>
            </w:r>
            <w:proofErr w:type="spellStart"/>
            <w:r>
              <w:rPr>
                <w:i/>
              </w:rPr>
              <w:t>inDesign</w:t>
            </w:r>
            <w:proofErr w:type="spellEnd"/>
            <w:r>
              <w:rPr>
                <w:i/>
              </w:rPr>
              <w:t>.</w:t>
            </w:r>
          </w:p>
          <w:p w:rsidR="00C94CB7" w:rsidRDefault="00C94CB7" w:rsidP="00271463">
            <w:pPr>
              <w:pStyle w:val="Subseccin"/>
              <w:spacing w:before="0" w:after="120"/>
            </w:pPr>
            <w:r w:rsidRPr="00BA402F">
              <w:rPr>
                <w:u w:val="single"/>
              </w:rPr>
              <w:t>Análisis y Diseño de Aplicaciones Informáticas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2004</w:t>
            </w:r>
            <w:r>
              <w:rPr>
                <w:rStyle w:val="Carcterdefechadesubseccin"/>
              </w:rPr>
              <w:t>)</w:t>
            </w:r>
          </w:p>
          <w:p w:rsidR="00C94CB7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(159 horas)</w:t>
            </w:r>
          </w:p>
          <w:p w:rsidR="004F7451" w:rsidRDefault="004F7451" w:rsidP="00271463">
            <w:pPr>
              <w:pStyle w:val="Subseccin"/>
              <w:spacing w:before="0" w:after="120"/>
            </w:pPr>
            <w:r>
              <w:rPr>
                <w:u w:val="single"/>
              </w:rPr>
              <w:t>Gestión Empresarial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1994</w:t>
            </w:r>
            <w:r>
              <w:rPr>
                <w:rStyle w:val="Carcterdefechadesubseccin"/>
              </w:rPr>
              <w:t>)</w:t>
            </w:r>
          </w:p>
          <w:p w:rsidR="004F7451" w:rsidRDefault="004F7451" w:rsidP="00271463">
            <w:pPr>
              <w:pStyle w:val="Listaconvietas"/>
              <w:numPr>
                <w:ilvl w:val="0"/>
                <w:numId w:val="1"/>
              </w:numPr>
            </w:pPr>
            <w:r>
              <w:t>Diploma (570 horas)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Seccin"/>
            </w:pPr>
            <w:r>
              <w:t>Idiomas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 xml:space="preserve">Inglés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2018</w:t>
            </w:r>
            <w:r>
              <w:rPr>
                <w:rStyle w:val="Carcterdefechadesubseccin"/>
              </w:rPr>
              <w:t>)</w:t>
            </w:r>
          </w:p>
          <w:p w:rsidR="00A334D1" w:rsidRDefault="00821FC4" w:rsidP="00A334D1">
            <w:pPr>
              <w:pStyle w:val="Listaconvietas"/>
              <w:numPr>
                <w:ilvl w:val="0"/>
                <w:numId w:val="1"/>
              </w:numPr>
            </w:pPr>
            <w:r>
              <w:t xml:space="preserve">Cursando 1º de Intermedio en la E.O.I. "Menéndez Pelayo" de </w:t>
            </w:r>
            <w:proofErr w:type="spellStart"/>
            <w:r>
              <w:t>Villarrobledo</w:t>
            </w:r>
            <w:proofErr w:type="spellEnd"/>
            <w:r>
              <w:t>.</w:t>
            </w:r>
          </w:p>
          <w:p w:rsidR="00A334D1" w:rsidRDefault="00A334D1" w:rsidP="00A334D1">
            <w:pPr>
              <w:pStyle w:val="Subseccin"/>
              <w:spacing w:before="0" w:after="120"/>
            </w:pPr>
            <w:r>
              <w:rPr>
                <w:u w:val="single"/>
              </w:rPr>
              <w:t>Francés</w:t>
            </w:r>
            <w:r>
              <w:t xml:space="preserve"> </w:t>
            </w:r>
            <w:r>
              <w:rPr>
                <w:rStyle w:val="Carcterdefechadesubseccin"/>
              </w:rPr>
              <w:t>(</w:t>
            </w:r>
            <w:r>
              <w:rPr>
                <w:b w:val="0"/>
                <w:bCs w:val="0"/>
              </w:rPr>
              <w:t>1991</w:t>
            </w:r>
            <w:r>
              <w:rPr>
                <w:rStyle w:val="Carcterdefechadesubseccin"/>
              </w:rPr>
              <w:t>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1"/>
              </w:numPr>
            </w:pPr>
            <w:r>
              <w:t>Tres años en B.U.P. (nivel bajo)</w:t>
            </w: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821FC4" w:rsidRDefault="00821FC4" w:rsidP="00821FC4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:rsidR="00C94CB7" w:rsidRDefault="00C94CB7" w:rsidP="00271463">
            <w:pPr>
              <w:pStyle w:val="Listaconvietas"/>
              <w:numPr>
                <w:ilvl w:val="0"/>
                <w:numId w:val="0"/>
              </w:numPr>
            </w:pPr>
          </w:p>
          <w:p w:rsidR="000C249E" w:rsidRDefault="00723363" w:rsidP="00271463">
            <w:pPr>
              <w:pStyle w:val="Seccin"/>
            </w:pPr>
            <w:r>
              <w:t>Experiencia</w:t>
            </w:r>
            <w:r w:rsidR="00410A4F">
              <w:t xml:space="preserve"> profesional</w:t>
            </w:r>
          </w:p>
          <w:p w:rsidR="000C249E" w:rsidRDefault="007A2E85" w:rsidP="00271463">
            <w:pPr>
              <w:pStyle w:val="Fechadesubseccin"/>
            </w:pPr>
            <w:r w:rsidRPr="00447E85">
              <w:rPr>
                <w:rStyle w:val="Carcterdesubseccin"/>
                <w:u w:val="single"/>
              </w:rPr>
              <w:t>AUXILIAR ADMINISTRATIVO</w:t>
            </w:r>
            <w:r w:rsidR="00723363">
              <w:t xml:space="preserve"> (</w:t>
            </w:r>
            <w:r>
              <w:t>Junio 1991</w:t>
            </w:r>
            <w:r w:rsidR="00723363">
              <w:t xml:space="preserve"> – </w:t>
            </w:r>
            <w:r>
              <w:t>Septiembre 1992</w:t>
            </w:r>
            <w:r w:rsidR="00723363">
              <w:t>)</w:t>
            </w:r>
          </w:p>
          <w:p w:rsidR="00410A4F" w:rsidRDefault="007A2E85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TTES. MONTERO RUIZ, S.A.</w:t>
            </w:r>
            <w:r w:rsidR="00723363">
              <w:rPr>
                <w:bCs w:val="0"/>
              </w:rPr>
              <w:t xml:space="preserve"> </w:t>
            </w:r>
          </w:p>
          <w:p w:rsidR="000C249E" w:rsidRDefault="007A2E85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Avda. Reyes Católicos, 112, 02600 </w:t>
            </w:r>
            <w:proofErr w:type="spellStart"/>
            <w:r>
              <w:rPr>
                <w:bCs w:val="0"/>
              </w:rPr>
              <w:t>Villarrobledo</w:t>
            </w:r>
            <w:proofErr w:type="spellEnd"/>
            <w:r>
              <w:rPr>
                <w:bCs w:val="0"/>
              </w:rPr>
              <w:t xml:space="preserve"> (Albacete)</w:t>
            </w:r>
          </w:p>
          <w:p w:rsidR="000C249E" w:rsidRDefault="007A2E85" w:rsidP="00271463">
            <w:pPr>
              <w:pStyle w:val="Textodesubseccin"/>
              <w:spacing w:after="120"/>
            </w:pPr>
            <w:r>
              <w:t xml:space="preserve">Auxiliar administrativo, control de facturas y consumo de </w:t>
            </w:r>
            <w:r w:rsidR="00271463">
              <w:t>combustible</w:t>
            </w:r>
          </w:p>
          <w:p w:rsidR="00340E62" w:rsidRDefault="00340E62" w:rsidP="00271463">
            <w:pPr>
              <w:pStyle w:val="Fechadesubseccin"/>
              <w:rPr>
                <w:rStyle w:val="Carcterdesubseccin"/>
              </w:rPr>
            </w:pPr>
          </w:p>
          <w:p w:rsidR="00340E62" w:rsidRDefault="00340E62" w:rsidP="00271463">
            <w:pPr>
              <w:pStyle w:val="Fechadesubseccin"/>
              <w:rPr>
                <w:rStyle w:val="Carcterdesubseccin"/>
              </w:rPr>
            </w:pPr>
          </w:p>
          <w:p w:rsidR="00410A4F" w:rsidRPr="00447E85" w:rsidRDefault="00914ED5" w:rsidP="00271463">
            <w:pPr>
              <w:pStyle w:val="Fechadesubseccin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 xml:space="preserve">Prácticas </w:t>
            </w:r>
            <w:r w:rsidR="00410A4F" w:rsidRPr="00447E85">
              <w:rPr>
                <w:rStyle w:val="Carcterdesubseccin"/>
                <w:u w:val="single"/>
              </w:rPr>
              <w:t>AUXILIAR ADMINISTRATIVO</w:t>
            </w:r>
            <w:r w:rsidR="00410A4F" w:rsidRPr="00447E85">
              <w:rPr>
                <w:u w:val="single"/>
              </w:rPr>
              <w:t xml:space="preserve"> </w:t>
            </w:r>
          </w:p>
          <w:p w:rsidR="00410A4F" w:rsidRDefault="00F547AD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F16E92">
              <w:rPr>
                <w:bCs w:val="0"/>
              </w:rPr>
              <w:t>ASESORÍA LOZANO</w:t>
            </w:r>
            <w:r w:rsidR="00771F82">
              <w:rPr>
                <w:bCs w:val="0"/>
              </w:rPr>
              <w:t xml:space="preserve"> </w:t>
            </w:r>
            <w:r w:rsidR="00771F82">
              <w:t>(40 horas, Abril 2014)</w:t>
            </w:r>
          </w:p>
          <w:p w:rsidR="00410A4F" w:rsidRDefault="00F547AD" w:rsidP="00F547AD">
            <w:pPr>
              <w:pStyle w:val="Fechadesubseccin"/>
              <w:tabs>
                <w:tab w:val="left" w:pos="269"/>
              </w:tabs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F16E92">
              <w:rPr>
                <w:bCs w:val="0"/>
              </w:rPr>
              <w:t>Travesía Pérez Galdón, 5</w:t>
            </w:r>
            <w:r w:rsidR="00410A4F">
              <w:rPr>
                <w:bCs w:val="0"/>
              </w:rPr>
              <w:t xml:space="preserve">, 02600 </w:t>
            </w:r>
            <w:proofErr w:type="spellStart"/>
            <w:r w:rsidR="00410A4F">
              <w:rPr>
                <w:bCs w:val="0"/>
              </w:rPr>
              <w:t>Villarrobledo</w:t>
            </w:r>
            <w:proofErr w:type="spellEnd"/>
            <w:r w:rsidR="00410A4F">
              <w:rPr>
                <w:bCs w:val="0"/>
              </w:rPr>
              <w:t xml:space="preserve"> (Albacete)</w:t>
            </w:r>
          </w:p>
          <w:p w:rsidR="00771F82" w:rsidRDefault="00771F82" w:rsidP="00271463">
            <w:pPr>
              <w:pStyle w:val="Fechadesubseccin"/>
              <w:rPr>
                <w:bCs w:val="0"/>
              </w:rPr>
            </w:pPr>
          </w:p>
          <w:p w:rsidR="009279B9" w:rsidRDefault="00F547AD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9279B9">
              <w:rPr>
                <w:bCs w:val="0"/>
              </w:rPr>
              <w:t>BEEP INFORMÁTICA S.L.</w:t>
            </w:r>
            <w:r w:rsidR="00771F82">
              <w:t xml:space="preserve"> (80 horas, Junio 2015)</w:t>
            </w:r>
          </w:p>
          <w:p w:rsidR="009279B9" w:rsidRDefault="00F547AD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9279B9">
              <w:rPr>
                <w:bCs w:val="0"/>
              </w:rPr>
              <w:t xml:space="preserve">Plaza San Ildefonso, 1, 02600 </w:t>
            </w:r>
            <w:proofErr w:type="spellStart"/>
            <w:r w:rsidR="009279B9">
              <w:rPr>
                <w:bCs w:val="0"/>
              </w:rPr>
              <w:t>Villarrobledo</w:t>
            </w:r>
            <w:proofErr w:type="spellEnd"/>
            <w:r w:rsidR="009279B9">
              <w:rPr>
                <w:bCs w:val="0"/>
              </w:rPr>
              <w:t xml:space="preserve"> (Albacete)</w:t>
            </w:r>
          </w:p>
          <w:p w:rsidR="007848A7" w:rsidRDefault="007848A7" w:rsidP="00271463">
            <w:pPr>
              <w:pStyle w:val="Fechadesubseccin"/>
              <w:rPr>
                <w:bCs w:val="0"/>
              </w:rPr>
            </w:pPr>
          </w:p>
          <w:p w:rsidR="007848A7" w:rsidRPr="007848A7" w:rsidRDefault="00F547AD" w:rsidP="007848A7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  - </w:t>
            </w:r>
            <w:r w:rsidR="005A6883">
              <w:rPr>
                <w:bCs w:val="0"/>
              </w:rPr>
              <w:t>RESMAN AUTOMOCIÓN,</w:t>
            </w:r>
            <w:r w:rsidR="007848A7" w:rsidRPr="007848A7">
              <w:rPr>
                <w:bCs w:val="0"/>
              </w:rPr>
              <w:t xml:space="preserve"> S.L. (</w:t>
            </w:r>
            <w:r w:rsidR="005A6883">
              <w:rPr>
                <w:bCs w:val="0"/>
              </w:rPr>
              <w:t>16</w:t>
            </w:r>
            <w:r w:rsidR="007848A7" w:rsidRPr="007848A7">
              <w:rPr>
                <w:bCs w:val="0"/>
              </w:rPr>
              <w:t xml:space="preserve">0 horas, </w:t>
            </w:r>
            <w:r w:rsidR="005A6883">
              <w:rPr>
                <w:bCs w:val="0"/>
              </w:rPr>
              <w:t>Septiembre 2016</w:t>
            </w:r>
            <w:r w:rsidR="007848A7" w:rsidRPr="007848A7">
              <w:rPr>
                <w:bCs w:val="0"/>
              </w:rPr>
              <w:t>)</w:t>
            </w:r>
          </w:p>
          <w:p w:rsidR="007848A7" w:rsidRDefault="00F547AD" w:rsidP="007848A7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     </w:t>
            </w:r>
            <w:r w:rsidR="005A6883">
              <w:rPr>
                <w:bCs w:val="0"/>
              </w:rPr>
              <w:t>C/ Corominas, S/N</w:t>
            </w:r>
            <w:r w:rsidR="007848A7" w:rsidRPr="007848A7">
              <w:rPr>
                <w:bCs w:val="0"/>
              </w:rPr>
              <w:t xml:space="preserve">, 02600 </w:t>
            </w:r>
            <w:proofErr w:type="spellStart"/>
            <w:r w:rsidR="007848A7" w:rsidRPr="007848A7">
              <w:rPr>
                <w:bCs w:val="0"/>
              </w:rPr>
              <w:t>Villarrobledo</w:t>
            </w:r>
            <w:proofErr w:type="spellEnd"/>
            <w:r w:rsidR="007848A7" w:rsidRPr="007848A7">
              <w:rPr>
                <w:bCs w:val="0"/>
              </w:rPr>
              <w:t xml:space="preserve"> (Albacete)</w:t>
            </w:r>
          </w:p>
          <w:p w:rsidR="00271463" w:rsidRDefault="00271463" w:rsidP="00271463">
            <w:pPr>
              <w:pStyle w:val="Fechadesubseccin"/>
              <w:rPr>
                <w:rStyle w:val="Carcterdesubseccin"/>
              </w:rPr>
            </w:pPr>
          </w:p>
          <w:p w:rsidR="007A2E85" w:rsidRPr="00447E85" w:rsidRDefault="00410A4F" w:rsidP="00271463">
            <w:pPr>
              <w:pStyle w:val="Fechadesubseccin"/>
              <w:rPr>
                <w:u w:val="single"/>
              </w:rPr>
            </w:pPr>
            <w:r w:rsidRPr="00447E85">
              <w:rPr>
                <w:rStyle w:val="Carcterdesubseccin"/>
                <w:u w:val="single"/>
              </w:rPr>
              <w:t>JARDINERO</w:t>
            </w:r>
          </w:p>
          <w:p w:rsidR="00410A4F" w:rsidRDefault="007A2E85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>AYUNTAMIENTO DE VILLARROBLEDO</w:t>
            </w:r>
            <w:r w:rsidR="00410A4F">
              <w:rPr>
                <w:bCs w:val="0"/>
              </w:rPr>
              <w:t xml:space="preserve"> (Servicio de Parques y Jardines)</w:t>
            </w:r>
            <w:r>
              <w:rPr>
                <w:bCs w:val="0"/>
              </w:rPr>
              <w:t xml:space="preserve"> </w:t>
            </w:r>
          </w:p>
          <w:p w:rsidR="007A2E85" w:rsidRDefault="007A2E85" w:rsidP="00271463">
            <w:pPr>
              <w:pStyle w:val="Fechadesubseccin"/>
              <w:rPr>
                <w:bCs w:val="0"/>
              </w:rPr>
            </w:pPr>
            <w:r>
              <w:rPr>
                <w:bCs w:val="0"/>
              </w:rPr>
              <w:t xml:space="preserve">Plaza Ramón y Cajal, 1, 0266 </w:t>
            </w:r>
            <w:proofErr w:type="spellStart"/>
            <w:r>
              <w:rPr>
                <w:bCs w:val="0"/>
              </w:rPr>
              <w:t>Villarrobledo</w:t>
            </w:r>
            <w:proofErr w:type="spellEnd"/>
            <w:r>
              <w:rPr>
                <w:bCs w:val="0"/>
              </w:rPr>
              <w:t xml:space="preserve"> (Albacete)</w:t>
            </w:r>
          </w:p>
          <w:p w:rsidR="00447E85" w:rsidRPr="00447E85" w:rsidRDefault="00447E85" w:rsidP="00271463">
            <w:pPr>
              <w:pStyle w:val="Textodesubseccin"/>
              <w:spacing w:after="12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Taller de empleo </w:t>
            </w:r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"Medio Ambiente Ciudad de </w:t>
            </w:r>
            <w:proofErr w:type="spellStart"/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Villarrobledo</w:t>
            </w:r>
            <w:proofErr w:type="spellEnd"/>
            <w:r w:rsidR="006835AC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 III"</w:t>
            </w: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 xml:space="preserve"> (diciembre 2005 – noviembre 2006)</w:t>
            </w:r>
          </w:p>
          <w:p w:rsidR="00447E85" w:rsidRPr="00447E85" w:rsidRDefault="00447E85" w:rsidP="00271463">
            <w:pPr>
              <w:pStyle w:val="Textodesubseccin"/>
              <w:spacing w:after="120"/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</w:pPr>
            <w:r w:rsidRPr="00447E85">
              <w:rPr>
                <w:rFonts w:asciiTheme="majorHAnsi" w:eastAsiaTheme="majorEastAsia" w:hAnsiTheme="majorHAnsi" w:cstheme="majorBidi"/>
                <w:color w:val="727CA3" w:themeColor="accent1"/>
                <w:sz w:val="18"/>
                <w:szCs w:val="18"/>
              </w:rPr>
              <w:t>Diversos contratos temporales de 3 meses entre 2002 y 2011</w:t>
            </w:r>
          </w:p>
          <w:p w:rsidR="00410A4F" w:rsidRDefault="00413B67" w:rsidP="00271463">
            <w:pPr>
              <w:pStyle w:val="Textodesubseccin"/>
              <w:spacing w:after="120"/>
            </w:pPr>
            <w:r>
              <w:t xml:space="preserve">Tareas de </w:t>
            </w:r>
            <w:r w:rsidR="00410A4F">
              <w:t xml:space="preserve">Jardinería y </w:t>
            </w:r>
            <w:proofErr w:type="spellStart"/>
            <w:r w:rsidR="00410A4F">
              <w:t>Viverismo</w:t>
            </w:r>
            <w:proofErr w:type="spellEnd"/>
          </w:p>
          <w:p w:rsidR="00410A4F" w:rsidRDefault="00410A4F" w:rsidP="00271463">
            <w:pPr>
              <w:spacing w:after="120"/>
            </w:pPr>
          </w:p>
          <w:p w:rsidR="000C249E" w:rsidRDefault="00723363" w:rsidP="00271463">
            <w:pPr>
              <w:pStyle w:val="Seccin"/>
            </w:pPr>
            <w:r>
              <w:t>Cualificaciones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Disponibilidad para la formación</w:t>
            </w:r>
          </w:p>
          <w:p w:rsidR="007A2E85" w:rsidRDefault="007A2E85" w:rsidP="00271463">
            <w:pPr>
              <w:pStyle w:val="Listaconvietas"/>
              <w:numPr>
                <w:ilvl w:val="0"/>
                <w:numId w:val="1"/>
              </w:numPr>
            </w:pPr>
            <w:r>
              <w:t>Seriedad y responsabilidad en el traba</w:t>
            </w:r>
            <w:r w:rsidR="00C94CB7">
              <w:t>j</w:t>
            </w:r>
            <w:r>
              <w:t>o</w:t>
            </w:r>
          </w:p>
          <w:p w:rsidR="000C249E" w:rsidRDefault="00C94CB7" w:rsidP="00271463">
            <w:pPr>
              <w:pStyle w:val="Listaconvietas"/>
              <w:numPr>
                <w:ilvl w:val="0"/>
                <w:numId w:val="1"/>
              </w:numPr>
            </w:pPr>
            <w:r>
              <w:t>Incorporación inmediata</w:t>
            </w:r>
          </w:p>
          <w:p w:rsidR="00410A4F" w:rsidRDefault="00410A4F" w:rsidP="00821FC4">
            <w:pPr>
              <w:pStyle w:val="Listaconvietas"/>
              <w:numPr>
                <w:ilvl w:val="0"/>
                <w:numId w:val="0"/>
              </w:numPr>
              <w:ind w:left="360"/>
            </w:pPr>
          </w:p>
        </w:tc>
      </w:tr>
      <w:tr w:rsidR="00F547AD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547AD" w:rsidRDefault="00F547AD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547AD" w:rsidRDefault="00F547AD" w:rsidP="00271463">
            <w:pPr>
              <w:pStyle w:val="Seccin"/>
            </w:pPr>
          </w:p>
        </w:tc>
      </w:tr>
    </w:tbl>
    <w:tbl>
      <w:tblPr>
        <w:tblStyle w:val="Tablaconcuadrcula"/>
        <w:tblpPr w:leftFromText="187" w:rightFromText="187" w:tblpXSpec="center" w:tblpYSpec="bottom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/>
      </w:tblPr>
      <w:tblGrid>
        <w:gridCol w:w="9287"/>
      </w:tblGrid>
      <w:tr w:rsidR="000C249E">
        <w:trPr>
          <w:trHeight w:val="576"/>
          <w:jc w:val="center"/>
        </w:trPr>
        <w:tc>
          <w:tcPr>
            <w:tcW w:w="9576" w:type="dxa"/>
          </w:tcPr>
          <w:p w:rsidR="000C249E" w:rsidRDefault="000C249E"/>
        </w:tc>
      </w:tr>
    </w:tbl>
    <w:p w:rsidR="000C249E" w:rsidRDefault="000C249E"/>
    <w:sectPr w:rsidR="000C249E" w:rsidSect="000C249E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A8F" w:rsidRDefault="00F95A8F">
      <w:pPr>
        <w:spacing w:after="0" w:line="240" w:lineRule="auto"/>
      </w:pPr>
      <w:r>
        <w:separator/>
      </w:r>
    </w:p>
  </w:endnote>
  <w:endnote w:type="continuationSeparator" w:id="1">
    <w:p w:rsidR="00F95A8F" w:rsidRDefault="00F95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izquierd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A334D1">
        <w:rPr>
          <w:noProof/>
        </w:rPr>
        <w:t>2</w:t>
      </w:r>
    </w:fldSimple>
    <w:r>
      <w:t xml:space="preserve"> | </w:t>
    </w:r>
    <w:sdt>
      <w:sdtPr>
        <w:id w:val="121446346"/>
        <w:placeholder>
          <w:docPart w:val="813DDBE9AA1E475B89D30E6B2FBB9E40"/>
        </w:placeholder>
        <w:text/>
      </w:sdtPr>
      <w:sdtContent>
        <w:r w:rsidR="00477550">
          <w:t>607 99 66 94</w:t>
        </w:r>
      </w:sdtContent>
    </w:sdt>
  </w:p>
  <w:p w:rsidR="000C249E" w:rsidRDefault="000C249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Piedepginaderecho"/>
    </w:pPr>
    <w:r>
      <w:rPr>
        <w:color w:val="9FB8CD" w:themeColor="accent2"/>
      </w:rPr>
      <w:sym w:font="Wingdings 3" w:char="F07D"/>
    </w:r>
    <w:r>
      <w:t xml:space="preserve"> Página </w:t>
    </w:r>
    <w:fldSimple w:instr=" PAGE  \* Arabic  \* MERGEFORMAT ">
      <w:r w:rsidR="00821FC4">
        <w:rPr>
          <w:noProof/>
        </w:rPr>
        <w:t>3</w:t>
      </w:r>
    </w:fldSimple>
    <w:r>
      <w:t xml:space="preserve"> | </w:t>
    </w:r>
    <w:sdt>
      <w:sdtPr>
        <w:id w:val="121446365"/>
        <w:placeholder>
          <w:docPart w:val="26BAF4741DF74781BBECCEA358AB80B1"/>
        </w:placeholder>
        <w:temporary/>
        <w:showingPlcHdr/>
        <w:text/>
      </w:sdtPr>
      <w:sdtContent>
        <w:r>
          <w:t>[Escriba su dirección de correo electrónico]</w:t>
        </w:r>
      </w:sdtContent>
    </w:sdt>
  </w:p>
  <w:p w:rsidR="000C249E" w:rsidRDefault="000C249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A8F" w:rsidRDefault="00F95A8F">
      <w:pPr>
        <w:spacing w:after="0" w:line="240" w:lineRule="auto"/>
      </w:pPr>
      <w:r>
        <w:separator/>
      </w:r>
    </w:p>
  </w:footnote>
  <w:footnote w:type="continuationSeparator" w:id="1">
    <w:p w:rsidR="00F95A8F" w:rsidRDefault="00F95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izquierdo"/>
      <w:jc w:val="righ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770587"/>
        <w:placeholder>
          <w:docPart w:val="5CF96EDDB25948E3922082372CE7BEE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49E" w:rsidRDefault="00723363">
    <w:pPr>
      <w:pStyle w:val="Encabezadoderech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placeholder>
          <w:docPart w:val="00C4FACFA2464A6992785B3E6D1D9B6B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3E40E8">
          <w:t>FRANCISCO J. ROLDÁN MOYA</w:t>
        </w:r>
      </w:sdtContent>
    </w:sdt>
  </w:p>
  <w:p w:rsidR="000C249E" w:rsidRDefault="000C249E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aconvieta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aconvietas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aconvieta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aconvieta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1824B04"/>
    <w:lvl w:ilvl="0">
      <w:start w:val="1"/>
      <w:numFmt w:val="bullet"/>
      <w:pStyle w:val="Listaconvieta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7A2E85"/>
    <w:rsid w:val="000C249E"/>
    <w:rsid w:val="000F67CC"/>
    <w:rsid w:val="0016478F"/>
    <w:rsid w:val="00195337"/>
    <w:rsid w:val="00271463"/>
    <w:rsid w:val="0029099D"/>
    <w:rsid w:val="002D1F8B"/>
    <w:rsid w:val="002F647E"/>
    <w:rsid w:val="00340E62"/>
    <w:rsid w:val="003E40E8"/>
    <w:rsid w:val="00410A4F"/>
    <w:rsid w:val="00413B67"/>
    <w:rsid w:val="00447E85"/>
    <w:rsid w:val="00477550"/>
    <w:rsid w:val="004F7451"/>
    <w:rsid w:val="00570CE5"/>
    <w:rsid w:val="005A6883"/>
    <w:rsid w:val="005C12ED"/>
    <w:rsid w:val="006835AC"/>
    <w:rsid w:val="00723363"/>
    <w:rsid w:val="00741F23"/>
    <w:rsid w:val="00755505"/>
    <w:rsid w:val="00771F82"/>
    <w:rsid w:val="007848A7"/>
    <w:rsid w:val="007A2E85"/>
    <w:rsid w:val="007D20F7"/>
    <w:rsid w:val="008044F1"/>
    <w:rsid w:val="00821FC4"/>
    <w:rsid w:val="008329F6"/>
    <w:rsid w:val="008C1195"/>
    <w:rsid w:val="00914ED5"/>
    <w:rsid w:val="009279B9"/>
    <w:rsid w:val="00A14A4C"/>
    <w:rsid w:val="00A153A8"/>
    <w:rsid w:val="00A31EA8"/>
    <w:rsid w:val="00A334D1"/>
    <w:rsid w:val="00A90926"/>
    <w:rsid w:val="00B05F31"/>
    <w:rsid w:val="00B36E11"/>
    <w:rsid w:val="00BA09EB"/>
    <w:rsid w:val="00BA402F"/>
    <w:rsid w:val="00BB025E"/>
    <w:rsid w:val="00C94CB7"/>
    <w:rsid w:val="00DF49F4"/>
    <w:rsid w:val="00E63AF8"/>
    <w:rsid w:val="00F16E92"/>
    <w:rsid w:val="00F547AD"/>
    <w:rsid w:val="00F95A8F"/>
    <w:rsid w:val="00FE3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49E"/>
    <w:rPr>
      <w:rFonts w:eastAsiaTheme="minorEastAsia" w:cstheme="minorBidi"/>
      <w:color w:val="000000" w:themeColor="text1"/>
      <w:sz w:val="20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0C249E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249E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249E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249E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249E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249E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249E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249E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249E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0C249E"/>
    <w:pPr>
      <w:spacing w:after="0" w:line="240" w:lineRule="auto"/>
    </w:pPr>
    <w:rPr>
      <w:rFonts w:eastAsiaTheme="minorEastAsia" w:cstheme="minorBidi"/>
      <w:lang w:val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basedOn w:val="Normal"/>
    <w:link w:val="SinespaciadoCar"/>
    <w:uiPriority w:val="99"/>
    <w:qFormat/>
    <w:rsid w:val="000C249E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C249E"/>
    <w:rPr>
      <w:color w:val="000000" w:themeColor="text1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0C249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49E"/>
    <w:rPr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49E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49E"/>
    <w:rPr>
      <w:rFonts w:eastAsiaTheme="minorEastAsia" w:hAnsi="Tahoma" w:cstheme="minorBidi"/>
      <w:color w:val="000000" w:themeColor="text1"/>
      <w:sz w:val="16"/>
      <w:szCs w:val="16"/>
      <w:lang w:val="es-ES"/>
    </w:rPr>
  </w:style>
  <w:style w:type="paragraph" w:styleId="Listaconvietas">
    <w:name w:val="List Bullet"/>
    <w:basedOn w:val="Normal"/>
    <w:uiPriority w:val="36"/>
    <w:unhideWhenUsed/>
    <w:qFormat/>
    <w:rsid w:val="000C249E"/>
    <w:pPr>
      <w:numPr>
        <w:numId w:val="21"/>
      </w:numPr>
      <w:spacing w:after="120"/>
      <w:contextualSpacing/>
    </w:pPr>
  </w:style>
  <w:style w:type="paragraph" w:customStyle="1" w:styleId="Seccin">
    <w:name w:val="Sección"/>
    <w:basedOn w:val="Normal"/>
    <w:next w:val="Normal"/>
    <w:link w:val="Carcterdeseccin"/>
    <w:uiPriority w:val="1"/>
    <w:qFormat/>
    <w:rsid w:val="000C249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ccin">
    <w:name w:val="Subsección"/>
    <w:basedOn w:val="Normal"/>
    <w:link w:val="Carcterdesubseccin"/>
    <w:uiPriority w:val="3"/>
    <w:qFormat/>
    <w:rsid w:val="000C249E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">
    <w:name w:val="Quote"/>
    <w:basedOn w:val="Normal"/>
    <w:link w:val="CitaCar"/>
    <w:uiPriority w:val="29"/>
    <w:qFormat/>
    <w:rsid w:val="000C249E"/>
    <w:rPr>
      <w:i/>
      <w:iCs/>
      <w:color w:val="7F7F7F" w:themeColor="background1" w:themeShade="7F"/>
    </w:rPr>
  </w:style>
  <w:style w:type="character" w:customStyle="1" w:styleId="CitaCar">
    <w:name w:val="Cita Car"/>
    <w:basedOn w:val="Fuentedeprrafopredeter"/>
    <w:link w:val="Cita"/>
    <w:uiPriority w:val="29"/>
    <w:rsid w:val="000C249E"/>
    <w:rPr>
      <w:i/>
      <w:iCs/>
      <w:color w:val="7F7F7F" w:themeColor="background1" w:themeShade="7F"/>
      <w:sz w:val="2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249E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bre">
    <w:name w:val="Nombre"/>
    <w:basedOn w:val="Sinespaciado"/>
    <w:link w:val="Carcterdenombre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Listaconvietas2">
    <w:name w:val="List Bullet 2"/>
    <w:basedOn w:val="Normal"/>
    <w:uiPriority w:val="36"/>
    <w:unhideWhenUsed/>
    <w:qFormat/>
    <w:rsid w:val="000C249E"/>
    <w:pPr>
      <w:numPr>
        <w:numId w:val="22"/>
      </w:numPr>
      <w:spacing w:after="1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C249E"/>
    <w:rPr>
      <w:color w:val="B292CA" w:themeColor="hyperlink"/>
      <w:u w:val="single"/>
    </w:rPr>
  </w:style>
  <w:style w:type="character" w:styleId="Ttulodellibro">
    <w:name w:val="Book Title"/>
    <w:basedOn w:val="Fuentedeprrafopredeter"/>
    <w:uiPriority w:val="33"/>
    <w:qFormat/>
    <w:rsid w:val="000C249E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es-ES"/>
    </w:rPr>
  </w:style>
  <w:style w:type="paragraph" w:styleId="Epgrafe">
    <w:name w:val="caption"/>
    <w:basedOn w:val="Normal"/>
    <w:next w:val="Normal"/>
    <w:uiPriority w:val="35"/>
    <w:unhideWhenUsed/>
    <w:rsid w:val="000C249E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is">
    <w:name w:val="Emphasis"/>
    <w:uiPriority w:val="20"/>
    <w:qFormat/>
    <w:rsid w:val="000C249E"/>
    <w:rPr>
      <w:rFonts w:eastAsiaTheme="minorEastAsia" w:cstheme="minorBidi"/>
      <w:b/>
      <w:bCs/>
      <w:i/>
      <w:iCs/>
      <w:spacing w:val="0"/>
      <w:szCs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99"/>
    <w:rsid w:val="000C249E"/>
    <w:rPr>
      <w:color w:val="000000" w:themeColor="text1"/>
      <w:sz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0C249E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249E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249E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249E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249E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249E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0C249E"/>
    <w:rPr>
      <w:b/>
      <w:bCs/>
      <w:i/>
      <w:iCs/>
      <w:color w:val="BAC737" w:themeColor="accent3" w:themeShade="BF"/>
      <w:sz w:val="20"/>
    </w:rPr>
  </w:style>
  <w:style w:type="paragraph" w:styleId="Citadestacada">
    <w:name w:val="Intense Quote"/>
    <w:basedOn w:val="Normal"/>
    <w:link w:val="CitadestacadaCar"/>
    <w:uiPriority w:val="30"/>
    <w:qFormat/>
    <w:rsid w:val="000C249E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249E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enciaintensa">
    <w:name w:val="Intense Reference"/>
    <w:basedOn w:val="Fuentedeprrafopredeter"/>
    <w:uiPriority w:val="32"/>
    <w:qFormat/>
    <w:rsid w:val="000C249E"/>
    <w:rPr>
      <w:b/>
      <w:bCs/>
      <w:color w:val="525A7D" w:themeColor="accent1" w:themeShade="BF"/>
      <w:sz w:val="20"/>
      <w:u w:val="single"/>
    </w:rPr>
  </w:style>
  <w:style w:type="paragraph" w:styleId="Listaconvietas3">
    <w:name w:val="List Bullet 3"/>
    <w:basedOn w:val="Normal"/>
    <w:uiPriority w:val="36"/>
    <w:unhideWhenUsed/>
    <w:qFormat/>
    <w:rsid w:val="000C249E"/>
    <w:pPr>
      <w:numPr>
        <w:numId w:val="23"/>
      </w:numPr>
      <w:spacing w:after="120"/>
      <w:contextualSpacing/>
    </w:pPr>
  </w:style>
  <w:style w:type="paragraph" w:styleId="Listaconvietas4">
    <w:name w:val="List Bullet 4"/>
    <w:basedOn w:val="Normal"/>
    <w:uiPriority w:val="36"/>
    <w:unhideWhenUsed/>
    <w:qFormat/>
    <w:rsid w:val="000C249E"/>
    <w:pPr>
      <w:numPr>
        <w:numId w:val="24"/>
      </w:numPr>
      <w:spacing w:after="120"/>
      <w:contextualSpacing/>
    </w:pPr>
  </w:style>
  <w:style w:type="paragraph" w:styleId="Listaconvietas5">
    <w:name w:val="List Bullet 5"/>
    <w:basedOn w:val="Normal"/>
    <w:uiPriority w:val="36"/>
    <w:unhideWhenUsed/>
    <w:qFormat/>
    <w:rsid w:val="000C249E"/>
    <w:pPr>
      <w:numPr>
        <w:numId w:val="25"/>
      </w:numPr>
      <w:spacing w:after="120"/>
      <w:contextualSpacing/>
    </w:pPr>
  </w:style>
  <w:style w:type="character" w:styleId="Textoennegrita">
    <w:name w:val="Strong"/>
    <w:uiPriority w:val="22"/>
    <w:qFormat/>
    <w:rsid w:val="000C249E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es-ES"/>
    </w:rPr>
  </w:style>
  <w:style w:type="character" w:styleId="nfasissutil">
    <w:name w:val="Subtle Emphasis"/>
    <w:basedOn w:val="Fuentedeprrafopredeter"/>
    <w:uiPriority w:val="19"/>
    <w:qFormat/>
    <w:rsid w:val="000C249E"/>
    <w:rPr>
      <w:i/>
      <w:iCs/>
      <w:color w:val="737373" w:themeColor="text1" w:themeTint="8C"/>
      <w:kern w:val="16"/>
      <w:sz w:val="20"/>
    </w:rPr>
  </w:style>
  <w:style w:type="character" w:styleId="Referenciasutil">
    <w:name w:val="Subtle Reference"/>
    <w:basedOn w:val="Fuentedeprrafopredeter"/>
    <w:uiPriority w:val="31"/>
    <w:qFormat/>
    <w:rsid w:val="000C249E"/>
    <w:rPr>
      <w:color w:val="737373" w:themeColor="text1" w:themeTint="8C"/>
      <w:sz w:val="20"/>
      <w:u w:val="single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0C249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Direccindelremitente">
    <w:name w:val="Dirección del remitente"/>
    <w:basedOn w:val="Sinespaciado"/>
    <w:link w:val="Carcterdedireccindelremitente"/>
    <w:uiPriority w:val="2"/>
    <w:unhideWhenUsed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0C249E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0C249E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ar"/>
    <w:uiPriority w:val="10"/>
    <w:semiHidden/>
    <w:unhideWhenUsed/>
    <w:qFormat/>
    <w:rsid w:val="000C249E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0C249E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cterdenombre">
    <w:name w:val="Carácter de nombre"/>
    <w:basedOn w:val="SinespaciadoCar"/>
    <w:link w:val="Nombre"/>
    <w:uiPriority w:val="1"/>
    <w:rsid w:val="000C249E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cterdeseccin">
    <w:name w:val="Carácter de sección"/>
    <w:basedOn w:val="Fuentedeprrafopredeter"/>
    <w:link w:val="Seccin"/>
    <w:uiPriority w:val="1"/>
    <w:rsid w:val="000C249E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0C249E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cterdedireccindelremitente">
    <w:name w:val="Carácter de dirección del remitente"/>
    <w:basedOn w:val="SinespaciadoCar"/>
    <w:link w:val="Direccindelremitente"/>
    <w:uiPriority w:val="2"/>
    <w:rsid w:val="000C249E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elmarcadordeposicin">
    <w:name w:val="Placeholder Text"/>
    <w:basedOn w:val="Fuentedeprrafopredeter"/>
    <w:uiPriority w:val="99"/>
    <w:unhideWhenUsed/>
    <w:rsid w:val="000C249E"/>
    <w:rPr>
      <w:color w:val="808080"/>
    </w:rPr>
  </w:style>
  <w:style w:type="paragraph" w:customStyle="1" w:styleId="Fechadesubseccin">
    <w:name w:val="Fecha de subsección"/>
    <w:basedOn w:val="Seccin"/>
    <w:link w:val="Carcterdefechadesubseccin"/>
    <w:uiPriority w:val="4"/>
    <w:qFormat/>
    <w:rsid w:val="000C249E"/>
    <w:rPr>
      <w:b w:val="0"/>
      <w:color w:val="727CA3" w:themeColor="accent1"/>
      <w:sz w:val="18"/>
      <w:szCs w:val="18"/>
    </w:rPr>
  </w:style>
  <w:style w:type="paragraph" w:customStyle="1" w:styleId="Textodesubseccin">
    <w:name w:val="Texto de subsección"/>
    <w:basedOn w:val="Normal"/>
    <w:uiPriority w:val="5"/>
    <w:qFormat/>
    <w:rsid w:val="000C249E"/>
    <w:pPr>
      <w:spacing w:after="320"/>
      <w:contextualSpacing/>
    </w:pPr>
  </w:style>
  <w:style w:type="character" w:customStyle="1" w:styleId="Carcterdefechadesubseccin">
    <w:name w:val="Carácter de fecha de subsección"/>
    <w:basedOn w:val="Carcterdesubseccin"/>
    <w:link w:val="Fechadesubseccin"/>
    <w:uiPriority w:val="4"/>
    <w:rsid w:val="000C249E"/>
    <w:rPr>
      <w:rFonts w:eastAsiaTheme="majorEastAsia" w:cstheme="majorBidi"/>
      <w:szCs w:val="18"/>
    </w:rPr>
  </w:style>
  <w:style w:type="paragraph" w:customStyle="1" w:styleId="Primerapginadepiedepgina">
    <w:name w:val="Primera página de pie de página"/>
    <w:basedOn w:val="Piedepgina"/>
    <w:uiPriority w:val="34"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rapginadeencabezado">
    <w:name w:val="Primera página de encabezado"/>
    <w:basedOn w:val="Encabezado"/>
    <w:qFormat/>
    <w:rsid w:val="000C249E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edireccin">
    <w:name w:val="Texto de dirección"/>
    <w:basedOn w:val="Sinespaciado"/>
    <w:uiPriority w:val="2"/>
    <w:qFormat/>
    <w:rsid w:val="000C249E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Encabezadoizquierdo">
    <w:name w:val="Encabezado izquierdo"/>
    <w:basedOn w:val="Encabezado"/>
    <w:uiPriority w:val="35"/>
    <w:unhideWhenUsed/>
    <w:qFormat/>
    <w:rsid w:val="000C249E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Piedepginaizquierdo">
    <w:name w:val="Pie de página izquierdo"/>
    <w:basedOn w:val="Normal"/>
    <w:next w:val="Subseccin"/>
    <w:uiPriority w:val="35"/>
    <w:unhideWhenUsed/>
    <w:qFormat/>
    <w:rsid w:val="000C249E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Encabezadoderecho">
    <w:name w:val="Encabezado derecho"/>
    <w:basedOn w:val="Encabezado"/>
    <w:uiPriority w:val="35"/>
    <w:unhideWhenUsed/>
    <w:qFormat/>
    <w:rsid w:val="000C249E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Piedepginaderecho">
    <w:name w:val="Pie de página derecho"/>
    <w:basedOn w:val="Piedepgina"/>
    <w:uiPriority w:val="35"/>
    <w:unhideWhenUsed/>
    <w:qFormat/>
    <w:rsid w:val="000C249E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Nombredeldestinatario">
    <w:name w:val="Nombre del destinatario"/>
    <w:basedOn w:val="Sinespaciado"/>
    <w:uiPriority w:val="1"/>
    <w:qFormat/>
    <w:rsid w:val="000C249E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rancix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F97F437599A4C68BB03928BC0605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741FB8-D4D4-4F5E-A871-75169091D209}"/>
      </w:docPartPr>
      <w:docPartBody>
        <w:p w:rsidR="00441182" w:rsidRDefault="005F49BA">
          <w:pPr>
            <w:pStyle w:val="7F97F437599A4C68BB03928BC0605A27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21F7B352754D4B229C255F2A768F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C4D01-BD43-483F-B094-76601D8F9C5F}"/>
      </w:docPartPr>
      <w:docPartBody>
        <w:p w:rsidR="00441182" w:rsidRDefault="005F49BA">
          <w:pPr>
            <w:pStyle w:val="21F7B352754D4B229C255F2A768F51E4"/>
          </w:pPr>
          <w:r>
            <w:t>[Escriba su nombre]</w:t>
          </w:r>
        </w:p>
      </w:docPartBody>
    </w:docPart>
    <w:docPart>
      <w:docPartPr>
        <w:name w:val="5CF96EDDB25948E3922082372CE7B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242B-28E9-49BC-BCD7-C300B69945B1}"/>
      </w:docPartPr>
      <w:docPartBody>
        <w:p w:rsidR="00441182" w:rsidRDefault="005F49BA">
          <w:pPr>
            <w:pStyle w:val="5CF96EDDB25948E3922082372CE7BEEC"/>
          </w:pPr>
          <w:r>
            <w:t>[Escriba el nombre del autor]</w:t>
          </w:r>
        </w:p>
      </w:docPartBody>
    </w:docPart>
    <w:docPart>
      <w:docPartPr>
        <w:name w:val="00C4FACFA2464A6992785B3E6D1D9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74308-B911-4163-B64E-C63235D8F571}"/>
      </w:docPartPr>
      <w:docPartBody>
        <w:p w:rsidR="00441182" w:rsidRDefault="005F49BA">
          <w:pPr>
            <w:pStyle w:val="00C4FACFA2464A6992785B3E6D1D9B6B"/>
          </w:pPr>
          <w:r>
            <w:t>[Escriba el nombre del autor]</w:t>
          </w:r>
        </w:p>
      </w:docPartBody>
    </w:docPart>
    <w:docPart>
      <w:docPartPr>
        <w:name w:val="813DDBE9AA1E475B89D30E6B2FBB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82636-B62E-4BA3-8D85-C081B5B7A67D}"/>
      </w:docPartPr>
      <w:docPartBody>
        <w:p w:rsidR="00441182" w:rsidRDefault="005F49BA">
          <w:pPr>
            <w:pStyle w:val="813DDBE9AA1E475B89D30E6B2FBB9E40"/>
          </w:pPr>
          <w:r>
            <w:t>[Escriba su número de teléfono]</w:t>
          </w:r>
        </w:p>
      </w:docPartBody>
    </w:docPart>
    <w:docPart>
      <w:docPartPr>
        <w:name w:val="26BAF4741DF74781BBECCEA358AB8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04EBCD-A783-4A04-B076-33AB000F5901}"/>
      </w:docPartPr>
      <w:docPartBody>
        <w:p w:rsidR="00441182" w:rsidRDefault="005F49BA">
          <w:pPr>
            <w:pStyle w:val="26BAF4741DF74781BBECCEA358AB80B1"/>
          </w:pPr>
          <w:r>
            <w:t>[Escriba su dirección de correo electrónico]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5364"/>
    <w:rsid w:val="0003484D"/>
    <w:rsid w:val="0026637B"/>
    <w:rsid w:val="00295364"/>
    <w:rsid w:val="00441182"/>
    <w:rsid w:val="00484EF4"/>
    <w:rsid w:val="005F49BA"/>
    <w:rsid w:val="006607E4"/>
    <w:rsid w:val="00B010F5"/>
    <w:rsid w:val="00CF6E49"/>
    <w:rsid w:val="00EA3777"/>
    <w:rsid w:val="00F347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41182"/>
    <w:rPr>
      <w:rFonts w:eastAsiaTheme="minorEastAsia" w:cstheme="minorBidi"/>
      <w:bCs w:val="0"/>
      <w:iCs w:val="0"/>
      <w:color w:val="808080"/>
      <w:szCs w:val="20"/>
      <w:lang w:val="es-ES"/>
    </w:rPr>
  </w:style>
  <w:style w:type="paragraph" w:customStyle="1" w:styleId="7F97F437599A4C68BB03928BC0605A27">
    <w:name w:val="7F97F437599A4C68BB03928BC0605A27"/>
    <w:rsid w:val="00441182"/>
  </w:style>
  <w:style w:type="paragraph" w:customStyle="1" w:styleId="21F7B352754D4B229C255F2A768F51E4">
    <w:name w:val="21F7B352754D4B229C255F2A768F51E4"/>
    <w:rsid w:val="00441182"/>
  </w:style>
  <w:style w:type="paragraph" w:customStyle="1" w:styleId="E1BAD72CC4FB4336BC1351088302452C">
    <w:name w:val="E1BAD72CC4FB4336BC1351088302452C"/>
    <w:rsid w:val="00441182"/>
  </w:style>
  <w:style w:type="paragraph" w:customStyle="1" w:styleId="D65890D7A41F41A7A5F97E460A91606A">
    <w:name w:val="D65890D7A41F41A7A5F97E460A91606A"/>
    <w:rsid w:val="00441182"/>
  </w:style>
  <w:style w:type="paragraph" w:customStyle="1" w:styleId="5F01D26053854B428500A93E9BB96108">
    <w:name w:val="5F01D26053854B428500A93E9BB96108"/>
    <w:rsid w:val="00441182"/>
  </w:style>
  <w:style w:type="paragraph" w:customStyle="1" w:styleId="BD7C9D9C2456413F8062E28A1921478E">
    <w:name w:val="BD7C9D9C2456413F8062E28A1921478E"/>
    <w:rsid w:val="00441182"/>
  </w:style>
  <w:style w:type="paragraph" w:customStyle="1" w:styleId="58C32247DC474D97A28955A00DA0BDC8">
    <w:name w:val="58C32247DC474D97A28955A00DA0BDC8"/>
    <w:rsid w:val="00441182"/>
  </w:style>
  <w:style w:type="paragraph" w:customStyle="1" w:styleId="6503392240944431A3314F36BDED6863">
    <w:name w:val="6503392240944431A3314F36BDED6863"/>
    <w:rsid w:val="00441182"/>
  </w:style>
  <w:style w:type="paragraph" w:customStyle="1" w:styleId="30929257591F4468A5DA2F4EEE871693">
    <w:name w:val="30929257591F4468A5DA2F4EEE871693"/>
    <w:rsid w:val="00441182"/>
  </w:style>
  <w:style w:type="paragraph" w:customStyle="1" w:styleId="CCA3FDEC9F5144F6A50080FAB2505884">
    <w:name w:val="CCA3FDEC9F5144F6A50080FAB2505884"/>
    <w:rsid w:val="00441182"/>
  </w:style>
  <w:style w:type="paragraph" w:customStyle="1" w:styleId="Subseccin">
    <w:name w:val="Subsección"/>
    <w:basedOn w:val="Normal"/>
    <w:link w:val="Carcterdesubseccin"/>
    <w:uiPriority w:val="3"/>
    <w:qFormat/>
    <w:rsid w:val="00295364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character" w:customStyle="1" w:styleId="Carcterdesubseccin">
    <w:name w:val="Carácter de subsección"/>
    <w:basedOn w:val="Fuentedeprrafopredeter"/>
    <w:link w:val="Subseccin"/>
    <w:uiPriority w:val="3"/>
    <w:rsid w:val="0029536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eastAsia="en-US"/>
    </w:rPr>
  </w:style>
  <w:style w:type="paragraph" w:customStyle="1" w:styleId="965CD048535C4466AC7845ED1EC49CCA">
    <w:name w:val="965CD048535C4466AC7845ED1EC49CCA"/>
    <w:rsid w:val="00441182"/>
  </w:style>
  <w:style w:type="paragraph" w:customStyle="1" w:styleId="28B86253707744B7A42007F36B6B6BB6">
    <w:name w:val="28B86253707744B7A42007F36B6B6BB6"/>
    <w:rsid w:val="00441182"/>
  </w:style>
  <w:style w:type="paragraph" w:customStyle="1" w:styleId="A8F25DF263904F5C93F125D9866D27BD">
    <w:name w:val="A8F25DF263904F5C93F125D9866D27BD"/>
    <w:rsid w:val="00441182"/>
  </w:style>
  <w:style w:type="paragraph" w:customStyle="1" w:styleId="DA1274C9899A468B8381B6059825D104">
    <w:name w:val="DA1274C9899A468B8381B6059825D104"/>
    <w:rsid w:val="00441182"/>
  </w:style>
  <w:style w:type="paragraph" w:customStyle="1" w:styleId="BFDA0626F2AC4375B11FA697AE6E97C6">
    <w:name w:val="BFDA0626F2AC4375B11FA697AE6E97C6"/>
    <w:rsid w:val="00441182"/>
  </w:style>
  <w:style w:type="paragraph" w:customStyle="1" w:styleId="58E31A0C51314C85B88953E012E87B48">
    <w:name w:val="58E31A0C51314C85B88953E012E87B48"/>
    <w:rsid w:val="00441182"/>
  </w:style>
  <w:style w:type="paragraph" w:customStyle="1" w:styleId="324F62CA8FF34080B57888FDD9E3CAD8">
    <w:name w:val="324F62CA8FF34080B57888FDD9E3CAD8"/>
    <w:rsid w:val="00441182"/>
  </w:style>
  <w:style w:type="paragraph" w:customStyle="1" w:styleId="5CF96EDDB25948E3922082372CE7BEEC">
    <w:name w:val="5CF96EDDB25948E3922082372CE7BEEC"/>
    <w:rsid w:val="00441182"/>
  </w:style>
  <w:style w:type="paragraph" w:customStyle="1" w:styleId="00C4FACFA2464A6992785B3E6D1D9B6B">
    <w:name w:val="00C4FACFA2464A6992785B3E6D1D9B6B"/>
    <w:rsid w:val="00441182"/>
  </w:style>
  <w:style w:type="paragraph" w:customStyle="1" w:styleId="813DDBE9AA1E475B89D30E6B2FBB9E40">
    <w:name w:val="813DDBE9AA1E475B89D30E6B2FBB9E40"/>
    <w:rsid w:val="00441182"/>
  </w:style>
  <w:style w:type="paragraph" w:customStyle="1" w:styleId="26BAF4741DF74781BBECCEA358AB80B1">
    <w:name w:val="26BAF4741DF74781BBECCEA358AB80B1"/>
    <w:rsid w:val="00441182"/>
  </w:style>
  <w:style w:type="paragraph" w:customStyle="1" w:styleId="455C2980373543B484806C20E237668A">
    <w:name w:val="455C2980373543B484806C20E237668A"/>
    <w:rsid w:val="00295364"/>
  </w:style>
  <w:style w:type="paragraph" w:customStyle="1" w:styleId="437F869DAF56494FAFEC0DAD4D8C9609">
    <w:name w:val="437F869DAF56494FAFEC0DAD4D8C9609"/>
    <w:rsid w:val="00295364"/>
  </w:style>
  <w:style w:type="paragraph" w:customStyle="1" w:styleId="1C9CAEF5D5AC46B0A48EBC212171F940">
    <w:name w:val="1C9CAEF5D5AC46B0A48EBC212171F940"/>
    <w:rsid w:val="00295364"/>
  </w:style>
  <w:style w:type="paragraph" w:customStyle="1" w:styleId="81CFD52FC26A4C828EC54CBF64BC89D6">
    <w:name w:val="81CFD52FC26A4C828EC54CBF64BC89D6"/>
    <w:rsid w:val="00295364"/>
  </w:style>
  <w:style w:type="paragraph" w:customStyle="1" w:styleId="9C398590B69348409F48E43B6E00BC80">
    <w:name w:val="9C398590B69348409F48E43B6E00BC80"/>
    <w:rsid w:val="00295364"/>
  </w:style>
  <w:style w:type="paragraph" w:customStyle="1" w:styleId="985F5AC22E734B70BC6DB618C7D940F1">
    <w:name w:val="985F5AC22E734B70BC6DB618C7D940F1"/>
    <w:rsid w:val="00295364"/>
  </w:style>
  <w:style w:type="paragraph" w:customStyle="1" w:styleId="D6C04676911A480A9C5F35C4286B1E11">
    <w:name w:val="D6C04676911A480A9C5F35C4286B1E11"/>
    <w:rsid w:val="00295364"/>
  </w:style>
  <w:style w:type="paragraph" w:customStyle="1" w:styleId="96704471D6E64DDB8B0D1F21E31DCA8C">
    <w:name w:val="96704471D6E64DDB8B0D1F21E31DCA8C"/>
    <w:rsid w:val="00295364"/>
  </w:style>
  <w:style w:type="paragraph" w:customStyle="1" w:styleId="EFE6274398F94F3DA76E3A7A6A485E32">
    <w:name w:val="EFE6274398F94F3DA76E3A7A6A485E32"/>
    <w:rsid w:val="00295364"/>
  </w:style>
  <w:style w:type="paragraph" w:customStyle="1" w:styleId="BA62C1630B3E4CA983CEFEF0088D2111">
    <w:name w:val="BA62C1630B3E4CA983CEFEF0088D2111"/>
    <w:rsid w:val="00295364"/>
  </w:style>
  <w:style w:type="paragraph" w:customStyle="1" w:styleId="8C649D4235EE46B8945AF4B96D14B164">
    <w:name w:val="8C649D4235EE46B8945AF4B96D14B164"/>
    <w:rsid w:val="00295364"/>
  </w:style>
  <w:style w:type="paragraph" w:customStyle="1" w:styleId="2178364C1A1C4F1CBBE28EC5153BFBE2">
    <w:name w:val="2178364C1A1C4F1CBBE28EC5153BFBE2"/>
    <w:rsid w:val="00295364"/>
  </w:style>
  <w:style w:type="paragraph" w:customStyle="1" w:styleId="41C28CD7593F44BEAC766B303D695FD5">
    <w:name w:val="41C28CD7593F44BEAC766B303D695FD5"/>
    <w:rsid w:val="00295364"/>
  </w:style>
  <w:style w:type="paragraph" w:customStyle="1" w:styleId="3EDAB79488134BF2B4A0A1DBFE6F8FA7">
    <w:name w:val="3EDAB79488134BF2B4A0A1DBFE6F8FA7"/>
    <w:rsid w:val="00295364"/>
  </w:style>
  <w:style w:type="paragraph" w:customStyle="1" w:styleId="17014297C08A4AA9ADF118237D019FB4">
    <w:name w:val="17014297C08A4AA9ADF118237D019FB4"/>
    <w:rsid w:val="00295364"/>
  </w:style>
  <w:style w:type="paragraph" w:customStyle="1" w:styleId="2DE31D09531148269568EA622C217F79">
    <w:name w:val="2DE31D09531148269568EA622C217F79"/>
    <w:rsid w:val="00295364"/>
  </w:style>
  <w:style w:type="paragraph" w:customStyle="1" w:styleId="EA05C8F7531E4B3D8D1708390BB963BB">
    <w:name w:val="EA05C8F7531E4B3D8D1708390BB963BB"/>
    <w:rsid w:val="00295364"/>
  </w:style>
  <w:style w:type="paragraph" w:customStyle="1" w:styleId="73FE2F2A9B7A462CB820D4A5216A2617">
    <w:name w:val="73FE2F2A9B7A462CB820D4A5216A2617"/>
    <w:rsid w:val="00295364"/>
  </w:style>
  <w:style w:type="paragraph" w:customStyle="1" w:styleId="B99BED7D6A4A4F23BDEA183ADC0A7556">
    <w:name w:val="B99BED7D6A4A4F23BDEA183ADC0A7556"/>
    <w:rsid w:val="00295364"/>
  </w:style>
  <w:style w:type="paragraph" w:customStyle="1" w:styleId="64225749F71742089A0AE386739AD17A">
    <w:name w:val="64225749F71742089A0AE386739AD17A"/>
    <w:rsid w:val="00441182"/>
  </w:style>
  <w:style w:type="paragraph" w:customStyle="1" w:styleId="9E3C0929997C4940AF093C1D93A1489E">
    <w:name w:val="9E3C0929997C4940AF093C1D93A1489E"/>
    <w:rsid w:val="00441182"/>
  </w:style>
  <w:style w:type="paragraph" w:customStyle="1" w:styleId="A48524686B1644508AEB93CE3997935B">
    <w:name w:val="A48524686B1644508AEB93CE3997935B"/>
    <w:rsid w:val="00441182"/>
  </w:style>
  <w:style w:type="paragraph" w:customStyle="1" w:styleId="AF46BF2835A342778B9820C3406F9EBA">
    <w:name w:val="AF46BF2835A342778B9820C3406F9EBA"/>
    <w:rsid w:val="00441182"/>
  </w:style>
  <w:style w:type="paragraph" w:customStyle="1" w:styleId="0A20E90236BB49759F3B6A8FD61996A5">
    <w:name w:val="0A20E90236BB49759F3B6A8FD61996A5"/>
    <w:rsid w:val="00441182"/>
  </w:style>
  <w:style w:type="paragraph" w:customStyle="1" w:styleId="4B8BA7BA94B74EC2A07D9051BA9439F5">
    <w:name w:val="4B8BA7BA94B74EC2A07D9051BA9439F5"/>
    <w:rsid w:val="00441182"/>
  </w:style>
  <w:style w:type="paragraph" w:customStyle="1" w:styleId="D2E48962CB094F04B7CC672DC52554A4">
    <w:name w:val="D2E48962CB094F04B7CC672DC52554A4"/>
    <w:rsid w:val="00441182"/>
  </w:style>
  <w:style w:type="paragraph" w:customStyle="1" w:styleId="C0D0733B49904DFC987B0E545579D3C9">
    <w:name w:val="C0D0733B49904DFC987B0E545579D3C9"/>
    <w:rsid w:val="00441182"/>
  </w:style>
  <w:style w:type="paragraph" w:customStyle="1" w:styleId="F4987630113D4131AC4C95249E2B31A4">
    <w:name w:val="F4987630113D4131AC4C95249E2B31A4"/>
    <w:rsid w:val="0044118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5FFC3B8-D55F-4FCC-80BE-BACD61E9CE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OriginResume.dotx</Template>
  <TotalTime>94</TotalTime>
  <Pages>2</Pages>
  <Words>363</Words>
  <Characters>2001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FRANCISCO J. ROLDÁN MOYA</dc:creator>
  <cp:lastModifiedBy>Phrancix</cp:lastModifiedBy>
  <cp:revision>14</cp:revision>
  <cp:lastPrinted>2018-03-15T10:41:00Z</cp:lastPrinted>
  <dcterms:created xsi:type="dcterms:W3CDTF">2015-08-13T15:11:00Z</dcterms:created>
  <dcterms:modified xsi:type="dcterms:W3CDTF">2018-03-15T10:43:00Z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